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BigQuery Setup and Sample Queries</w:t>
      </w:r>
    </w:p>
    <w:p>
      <w:pPr>
        <w:pStyle w:val="Heading2"/>
      </w:pPr>
      <w:r>
        <w:t>BigQuery Table Creation Scripts</w:t>
      </w:r>
    </w:p>
    <w:p>
      <w:r>
        <w:br/>
        <w:t>-- customers table</w:t>
        <w:br/>
        <w:t>CREATE TABLE `your_project.your_dataset.customers` (</w:t>
        <w:br/>
        <w:t xml:space="preserve">  customer_id STRING,</w:t>
        <w:br/>
        <w:t xml:space="preserve">  age INT64,</w:t>
        <w:br/>
        <w:t xml:space="preserve">  region STRING,</w:t>
        <w:br/>
        <w:t xml:space="preserve">  account_type STRING,</w:t>
        <w:br/>
        <w:t xml:space="preserve">  monthly_balance FLOAT64,</w:t>
        <w:br/>
        <w:t xml:space="preserve">  credit_score INT64,</w:t>
        <w:br/>
        <w:t xml:space="preserve">  is_churned BOOL</w:t>
        <w:br/>
        <w:t>);</w:t>
        <w:br/>
        <w:br/>
        <w:t>-- transactions table</w:t>
        <w:br/>
        <w:t>CREATE TABLE `your_project.your_dataset.transactions` (</w:t>
        <w:br/>
        <w:t xml:space="preserve">  transaction_id STRING,</w:t>
        <w:br/>
        <w:t xml:space="preserve">  customer_id STRING,</w:t>
        <w:br/>
        <w:t xml:space="preserve">  transaction_date DATE,</w:t>
        <w:br/>
        <w:t xml:space="preserve">  amount FLOAT64,</w:t>
        <w:br/>
        <w:t xml:space="preserve">  merchant_category STRING,</w:t>
        <w:br/>
        <w:t xml:space="preserve">  is_fraudulent BOOL</w:t>
        <w:br/>
        <w:t>);</w:t>
        <w:br/>
        <w:br/>
        <w:t>-- support_logs table</w:t>
        <w:br/>
        <w:t>CREATE TABLE `your_project.your_dataset.support_logs` (</w:t>
        <w:br/>
        <w:t xml:space="preserve">  log_id STRING,</w:t>
        <w:br/>
        <w:t xml:space="preserve">  customer_id STRING,</w:t>
        <w:br/>
        <w:t xml:space="preserve">  support_date DATE,</w:t>
        <w:br/>
        <w:t xml:space="preserve">  issue_type STRING,</w:t>
        <w:br/>
        <w:t xml:space="preserve">  resolved BOOL,</w:t>
        <w:br/>
        <w:t xml:space="preserve">  complaint_flag BOOL</w:t>
        <w:br/>
        <w:t>);</w:t>
        <w:br/>
      </w:r>
    </w:p>
    <w:p>
      <w:pPr>
        <w:pStyle w:val="Heading2"/>
      </w:pPr>
      <w:r>
        <w:t>Sample SQL Queries</w:t>
      </w:r>
    </w:p>
    <w:p>
      <w:pPr>
        <w:pStyle w:val="Heading3"/>
      </w:pPr>
      <w:r>
        <w:t>Churn Prediction Features (Join &amp; Explore)</w:t>
      </w:r>
    </w:p>
    <w:p>
      <w:r>
        <w:br/>
        <w:t xml:space="preserve">SELECT </w:t>
        <w:br/>
        <w:t xml:space="preserve">  c.customer_id,</w:t>
        <w:br/>
        <w:t xml:space="preserve">  c.age,</w:t>
        <w:br/>
        <w:t xml:space="preserve">  c.credit_score,</w:t>
        <w:br/>
        <w:t xml:space="preserve">  c.monthly_balance,</w:t>
        <w:br/>
        <w:t xml:space="preserve">  COUNT(t.transaction_id) AS transaction_count,</w:t>
        <w:br/>
        <w:t xml:space="preserve">  AVG(t.amount) AS avg_transaction_amount,</w:t>
        <w:br/>
        <w:t xml:space="preserve">  COUNT(DISTINCT s.log_id) AS support_issues,</w:t>
        <w:br/>
        <w:t xml:space="preserve">  c.is_churned</w:t>
        <w:br/>
        <w:t>FROM `your_project.your_dataset.customers` c</w:t>
        <w:br/>
        <w:t>LEFT JOIN `your_project.your_dataset.transactions` t</w:t>
        <w:br/>
        <w:t xml:space="preserve">  ON c.customer_id = t.customer_id</w:t>
        <w:br/>
        <w:t>LEFT JOIN `your_project.your_dataset.support_logs` s</w:t>
        <w:br/>
        <w:t xml:space="preserve">  ON c.customer_id = s.customer_id</w:t>
        <w:br/>
        <w:t>GROUP BY c.customer_id, c.age, c.credit_score, c.monthly_balance, c.is_churned;</w:t>
        <w:br/>
      </w:r>
    </w:p>
    <w:p>
      <w:pPr>
        <w:pStyle w:val="Heading3"/>
      </w:pPr>
      <w:r>
        <w:t>Fraud Analysis (High-Value Fraud)</w:t>
      </w:r>
    </w:p>
    <w:p>
      <w:r>
        <w:br/>
        <w:t xml:space="preserve">SELECT </w:t>
        <w:br/>
        <w:t xml:space="preserve">  transaction_id,</w:t>
        <w:br/>
        <w:t xml:space="preserve">  customer_id,</w:t>
        <w:br/>
        <w:t xml:space="preserve">  amount,</w:t>
        <w:br/>
        <w:t xml:space="preserve">  merchant_category,</w:t>
        <w:br/>
        <w:t xml:space="preserve">  transaction_date</w:t>
        <w:br/>
        <w:t>FROM `your_project.your_dataset.transactions`</w:t>
        <w:br/>
        <w:t>WHERE is_fraudulent = TRUE</w:t>
        <w:br/>
        <w:t>ORDER BY amount DESC</w:t>
        <w:br/>
        <w:t>LIMIT 20;</w:t>
        <w:br/>
      </w:r>
    </w:p>
    <w:p>
      <w:pPr>
        <w:pStyle w:val="Heading3"/>
      </w:pPr>
      <w:r>
        <w:t>Customer Complaint Hotspots</w:t>
      </w:r>
    </w:p>
    <w:p>
      <w:r>
        <w:br/>
        <w:t xml:space="preserve">SELECT </w:t>
        <w:br/>
        <w:t xml:space="preserve">  issue_type,</w:t>
        <w:br/>
        <w:t xml:space="preserve">  COUNT(*) AS complaint_count</w:t>
        <w:br/>
        <w:t>FROM `your_project.your_dataset.support_logs`</w:t>
        <w:br/>
        <w:t>WHERE complaint_flag = TRUE</w:t>
        <w:br/>
        <w:t>GROUP BY issue_type</w:t>
        <w:br/>
        <w:t>ORDER BY complaint_count DESC;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